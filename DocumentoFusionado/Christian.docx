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Santiago de Cali </w:t>
      </w:r>
      <w:r>
        <w:rPr>
          <w:b/>
        </w:rPr>
        <w:t>2</w:t>
      </w:r>
      <w:r>
        <w:rPr>
          <w:b/>
        </w:rPr>
        <w:t xml:space="preserve"> de </w:t>
      </w:r>
      <w:r>
        <w:rPr>
          <w:b/>
        </w:rPr>
        <w:t>febrero</w:t>
      </w:r>
      <w:r>
        <w:rPr>
          <w:b/>
        </w:rPr>
        <w:t xml:space="preserve"> 202</w:t>
      </w:r>
      <w:r>
        <w:rPr>
          <w:b/>
        </w:rPr>
        <w:t>4</w:t>
      </w:r>
      <w:r>
        <w:rPr>
          <w:b/>
        </w:rPr>
        <w:t xml:space="preserve"> </w:t>
      </w:r>
    </w:p>
    <w:p>
      <w:r>
        <w:rPr/>
        <w:t xml:space="preserve"> </w:t>
      </w:r>
    </w:p>
    <w:p>
      <w:r>
        <w:rPr>
          <w:u w:val="single"/>
        </w:rPr>
        <w:t xml:space="preserve">Estimado cliente </w:t>
      </w:r>
      <w:r>
        <w:rPr>
          <w:u w:val="single"/>
        </w:rPr>
        <w:t>Paseo de las Casas I</w:t>
      </w:r>
    </w:p>
    <w:p>
      <w:r>
        <w:rPr/>
        <w:t xml:space="preserve"> </w:t>
      </w:r>
    </w:p>
    <w:p>
      <w:r>
        <w:rPr>
          <w:i/>
        </w:rPr>
        <w:t xml:space="preserve">Espero que este mensaje lo encuentre bien. Me pongo en contacto con usted para presentarle la </w:t>
      </w:r>
      <w:r>
        <w:rPr>
          <w:i/>
        </w:rPr>
        <w:t>cotización</w:t>
      </w:r>
      <w:r>
        <w:rPr>
          <w:i/>
        </w:rPr>
        <w:t xml:space="preserve"> </w:t>
      </w:r>
      <w:r>
        <w:rPr>
          <w:i/>
        </w:rPr>
        <w:t>para los servicios requeridos</w:t>
      </w:r>
      <w:r>
        <w:rPr>
          <w:i/>
        </w:rPr>
        <w:t xml:space="preserve"> recientemente. A continuación, detallo las tareas realizadas y el valor correspondiente: </w:t>
      </w:r>
    </w:p>
    <w:p>
      <w:r>
        <w:rPr/>
        <w:t>Componentes necesarios:</w:t>
      </w:r>
    </w:p>
    <w:p>
      <w:r>
        <w:rPr/>
        <w:t>Disco SSD de 240 GB marca A DATA con garantía de 1 año.</w:t>
      </w:r>
    </w:p>
    <w:p>
      <w:r>
        <w:rPr/>
        <w:t>Vendedor: La bodeguita (emite factura legal), teléfono: 6026676637</w:t>
      </w:r>
    </w:p>
    <w:p>
      <w:r>
        <w:rPr/>
        <w:t>Costo:  $105000</w:t>
      </w:r>
    </w:p>
    <w:p/>
    <w:p>
      <w:r>
        <w:rPr/>
        <w:t>Mano de obra:</w:t>
      </w:r>
    </w:p>
    <w:p>
      <w:r>
        <w:rPr/>
        <w:t>Cambio de disco HDD (mecánico) disco SDD (electrónico), mantenimiento correctivo (cambio de pasta térmica del procesador, limpieza física) y migración de datos al computador de la oficina de administración.</w:t>
      </w:r>
    </w:p>
    <w:p>
      <w:r>
        <w:rPr/>
        <w:t>Costo: $150000</w:t>
      </w:r>
    </w:p>
    <w:p>
      <w:r>
        <w:rPr/>
        <w:t>Mantenimiento correctivo (limpieza y cambio de pasta térmica) del computador de monitoreo.</w:t>
      </w:r>
    </w:p>
    <w:p>
      <w:r>
        <w:rPr/>
        <w:t>Costo: $100000</w:t>
      </w:r>
    </w:p>
    <w:p>
      <w:r>
        <w:rPr/>
        <w:t>Mantenimiento preventivo del computador portátil de la administración.</w:t>
      </w:r>
    </w:p>
    <w:p>
      <w:r>
        <w:rPr/>
        <w:t xml:space="preserve">Costo: Gratis. </w:t>
      </w:r>
    </w:p>
    <w:p/>
    <w:p>
      <w:r>
        <w:rPr/>
        <w:t xml:space="preserve">El total </w:t>
      </w:r>
      <w:r>
        <w:rPr/>
        <w:t>de la cotización</w:t>
      </w:r>
      <w:r>
        <w:rPr/>
        <w:t xml:space="preserve"> por los servicios prestados</w:t>
      </w:r>
      <w:r>
        <w:rPr/>
        <w:t xml:space="preserve"> en la mano de </w:t>
      </w:r>
      <w:r>
        <w:rPr/>
        <w:t>obra</w:t>
      </w:r>
      <w:r>
        <w:rPr/>
        <w:t xml:space="preserve"> </w:t>
      </w:r>
      <w:r>
        <w:rPr/>
        <w:t xml:space="preserve"> y</w:t>
      </w:r>
      <w:r>
        <w:rPr/>
        <w:t xml:space="preserve"> los elementos a comprar </w:t>
      </w:r>
      <w:r>
        <w:rPr/>
        <w:t>es de $</w:t>
      </w:r>
      <w:r>
        <w:rPr/>
        <w:t>355</w:t>
      </w:r>
      <w:r>
        <w:rPr/>
        <w:t>.000</w:t>
      </w:r>
      <w:r>
        <w:rPr/>
        <w:t xml:space="preserve"> pesos colombianos. </w:t>
      </w:r>
    </w:p>
    <w:p/>
    <w:p/>
    <w:p/>
    <w:p>
      <w:r>
        <w:rPr/>
        <w:t xml:space="preserve">Agradezco su pronta atención y quedo a su disposición para cualquier consulta adicional. </w:t>
      </w:r>
    </w:p>
    <w:p>
      <w:r>
        <w:rPr/>
        <w:t xml:space="preserve"> </w:t>
      </w:r>
    </w:p>
    <w:p>
      <w:r>
        <w:rPr/>
        <w:t xml:space="preserve">Atentamente, </w:t>
      </w:r>
    </w:p>
    <w:p>
      <w:r>
        <w:rPr/>
        <w:t xml:space="preserve"> </w:t>
      </w:r>
    </w:p>
    <w:p>
      <w:r>
        <w:rPr/>
      </w:r>
      <w:r>
        <w:rPr/>
        <w:t xml:space="preserve">__________________________________ </w:t>
      </w:r>
    </w:p>
    <w:p>
      <w:r>
        <w:rPr/>
        <w:t xml:space="preserve">Christian Daniel Villegas. </w:t>
      </w:r>
    </w:p>
    <w:p>
      <w:r>
        <w:rPr/>
        <w:t>C.C. 1143931597</w:t>
      </w:r>
    </w:p>
    <w:p>
      <w:r>
        <w:br w:type="page"/>
      </w:r>
    </w:p>
    <w:p>
      <w:r>
        <w:t>Falta archivo: Material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